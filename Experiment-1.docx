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0DD81" w14:textId="77777777" w:rsidR="00970B21" w:rsidRDefault="00B377B4">
      <w:pPr>
        <w:pStyle w:val="Heading1"/>
      </w:pPr>
      <w:r>
        <w:t>8-Puzzle Problem Solver Using A* Algorithm (Python)</w:t>
      </w:r>
    </w:p>
    <w:p w14:paraId="6AEE4FC3" w14:textId="77777777" w:rsidR="00970B21" w:rsidRDefault="00B377B4">
      <w:pPr>
        <w:pStyle w:val="Heading2"/>
      </w:pPr>
      <w:r>
        <w:t>Python Code:</w:t>
      </w:r>
    </w:p>
    <w:p w14:paraId="5376EAFE" w14:textId="77777777" w:rsidR="00970B21" w:rsidRDefault="00B377B4">
      <w:r>
        <w:br/>
        <w:t>import heapq</w:t>
      </w:r>
      <w:r>
        <w:br/>
      </w:r>
      <w:r>
        <w:br/>
        <w:t>GOAL_STATE = [[1,2,3],[4,5,6],[7,8,0]]</w:t>
      </w:r>
      <w:r>
        <w:br/>
        <w:t>DIRECTIONS = [(-1,0), (1,0), (0,-1), (0,1)]</w:t>
      </w:r>
      <w:r>
        <w:br/>
      </w:r>
      <w:r>
        <w:br/>
        <w:t>class PuzzleNode:</w:t>
      </w:r>
      <w:r>
        <w:br/>
      </w:r>
      <w:r>
        <w:t xml:space="preserve">    def __init__(self, state, parent=None, move="", depth=0, cost=0):</w:t>
      </w:r>
      <w:r>
        <w:br/>
        <w:t xml:space="preserve">        self.state = state</w:t>
      </w:r>
      <w:r>
        <w:br/>
        <w:t xml:space="preserve">        self.parent = parent</w:t>
      </w:r>
      <w:r>
        <w:br/>
        <w:t xml:space="preserve">        self.move = move</w:t>
      </w:r>
      <w:r>
        <w:br/>
        <w:t xml:space="preserve">        self.depth = depth</w:t>
      </w:r>
      <w:r>
        <w:br/>
        <w:t xml:space="preserve">        self.cost = cost</w:t>
      </w:r>
      <w:r>
        <w:br/>
      </w:r>
      <w:r>
        <w:br/>
        <w:t xml:space="preserve">    def __lt__(self, other):</w:t>
      </w:r>
      <w:r>
        <w:br/>
        <w:t xml:space="preserve">        return self.cost &lt; other.cost</w:t>
      </w:r>
      <w:r>
        <w:br/>
      </w:r>
      <w:r>
        <w:br/>
        <w:t>def is_goal(state):</w:t>
      </w:r>
      <w:r>
        <w:br/>
        <w:t xml:space="preserve">    return state == GOAL_STATE</w:t>
      </w:r>
      <w:r>
        <w:br/>
      </w:r>
      <w:r>
        <w:br/>
        <w:t>def find_blank(state):</w:t>
      </w:r>
      <w:r>
        <w:br/>
        <w:t xml:space="preserve">    for i in range(3):</w:t>
      </w:r>
      <w:r>
        <w:br/>
        <w:t xml:space="preserve">        for j in range(3):</w:t>
      </w:r>
      <w:r>
        <w:br/>
        <w:t xml:space="preserve">            if state[i][j] == 0:</w:t>
      </w:r>
      <w:r>
        <w:br/>
        <w:t xml:space="preserve">                return i, j</w:t>
      </w:r>
      <w:r>
        <w:br/>
      </w:r>
      <w:r>
        <w:br/>
        <w:t>def manhattan_distance(state):</w:t>
      </w:r>
      <w:r>
        <w:br/>
        <w:t xml:space="preserve">    distance = 0</w:t>
      </w:r>
      <w:r>
        <w:br/>
        <w:t xml:space="preserve">    f</w:t>
      </w:r>
      <w:r>
        <w:t>or i in range(3):</w:t>
      </w:r>
      <w:r>
        <w:br/>
        <w:t xml:space="preserve">        for j in range(3):</w:t>
      </w:r>
      <w:r>
        <w:br/>
        <w:t xml:space="preserve">            val = state[i][j]</w:t>
      </w:r>
      <w:r>
        <w:br/>
        <w:t xml:space="preserve">            if val != 0:</w:t>
      </w:r>
      <w:r>
        <w:br/>
        <w:t xml:space="preserve">                goal_x = (val - 1) // 3</w:t>
      </w:r>
      <w:r>
        <w:br/>
        <w:t xml:space="preserve">                goal_y = (val - 1) % 3</w:t>
      </w:r>
      <w:r>
        <w:br/>
        <w:t xml:space="preserve">                distance += abs(goal_x - i) + abs(goal_y - j)</w:t>
      </w:r>
      <w:r>
        <w:br/>
        <w:t xml:space="preserve">    return distance</w:t>
      </w:r>
      <w:r>
        <w:br/>
      </w:r>
      <w:r>
        <w:br/>
        <w:t>def get_neighbors(node):</w:t>
      </w:r>
      <w:r>
        <w:br/>
      </w:r>
      <w:r>
        <w:lastRenderedPageBreak/>
        <w:t xml:space="preserve">    neighbors = []</w:t>
      </w:r>
      <w:r>
        <w:br/>
        <w:t xml:space="preserve">    x, y = find_blank(node.state)</w:t>
      </w:r>
      <w:r>
        <w:br/>
        <w:t xml:space="preserve">    for dx, dy in DIRECTIONS:</w:t>
      </w:r>
      <w:r>
        <w:br/>
        <w:t xml:space="preserve">        nx, ny = x + dx, y + dy</w:t>
      </w:r>
      <w:r>
        <w:br/>
        <w:t xml:space="preserve">        if 0 &lt;= nx &lt; 3 and 0 &lt;= ny &lt; 3:</w:t>
      </w:r>
      <w:r>
        <w:br/>
        <w:t xml:space="preserve">            new_state = [row[:] for row in node.state]</w:t>
      </w:r>
      <w:r>
        <w:br/>
        <w:t xml:space="preserve">            new</w:t>
      </w:r>
      <w:r>
        <w:t>_state[x][y], new_state[nx][ny] = new_state[nx][ny], new_state[x][y]</w:t>
      </w:r>
      <w:r>
        <w:br/>
        <w:t xml:space="preserve">            move = f"({x},{y}) → ({nx},{ny})"</w:t>
      </w:r>
      <w:r>
        <w:br/>
        <w:t xml:space="preserve">            neighbor_node = PuzzleNode(</w:t>
      </w:r>
      <w:r>
        <w:br/>
        <w:t xml:space="preserve">                state=new_state,</w:t>
      </w:r>
      <w:r>
        <w:br/>
        <w:t xml:space="preserve">                parent=node,</w:t>
      </w:r>
      <w:r>
        <w:br/>
        <w:t xml:space="preserve">                move=move,</w:t>
      </w:r>
      <w:r>
        <w:br/>
        <w:t xml:space="preserve">                depth=node.depth + 1,</w:t>
      </w:r>
      <w:r>
        <w:br/>
        <w:t xml:space="preserve">                cost=node.depth + 1 + manhattan_distance(new_state)</w:t>
      </w:r>
      <w:r>
        <w:br/>
        <w:t xml:space="preserve">            )</w:t>
      </w:r>
      <w:r>
        <w:br/>
        <w:t xml:space="preserve">            neighbors.append(neighbor_node)</w:t>
      </w:r>
      <w:r>
        <w:br/>
        <w:t xml:space="preserve">    return neighbors</w:t>
      </w:r>
      <w:r>
        <w:br/>
      </w:r>
      <w:r>
        <w:br/>
        <w:t>def state_to_tuple(state):</w:t>
      </w:r>
      <w:r>
        <w:br/>
        <w:t xml:space="preserve">    return tuple(tuple(row) for row in state)</w:t>
      </w:r>
      <w:r>
        <w:br/>
      </w:r>
      <w:r>
        <w:br/>
        <w:t>def a_st</w:t>
      </w:r>
      <w:r>
        <w:t>ar_search(start_state):</w:t>
      </w:r>
      <w:r>
        <w:br/>
        <w:t xml:space="preserve">    start_node = PuzzleNode(state=start_state, cost=manhattan_distance(start_state))</w:t>
      </w:r>
      <w:r>
        <w:br/>
        <w:t xml:space="preserve">    open_set = []</w:t>
      </w:r>
      <w:r>
        <w:br/>
        <w:t xml:space="preserve">    heapq.heappush(open_set, start_node)</w:t>
      </w:r>
      <w:r>
        <w:br/>
        <w:t xml:space="preserve">    visited = set()</w:t>
      </w:r>
      <w:r>
        <w:br/>
      </w:r>
      <w:r>
        <w:br/>
        <w:t xml:space="preserve">    while open_set:</w:t>
      </w:r>
      <w:r>
        <w:br/>
        <w:t xml:space="preserve">        current = heapq.heappop(open_set)</w:t>
      </w:r>
      <w:r>
        <w:br/>
        <w:t xml:space="preserve">        if is_goal(current.state):</w:t>
      </w:r>
      <w:r>
        <w:br/>
        <w:t xml:space="preserve">            return reconstruct_path(current)</w:t>
      </w:r>
      <w:r>
        <w:br/>
        <w:t xml:space="preserve">        visited.add(state_to_tuple(current.state))</w:t>
      </w:r>
      <w:r>
        <w:br/>
        <w:t xml:space="preserve">        for neighbor in get_neighbors(current):</w:t>
      </w:r>
      <w:r>
        <w:br/>
        <w:t xml:space="preserve">            if state_to_tuple(neighbor.state) not in visited:</w:t>
      </w:r>
      <w:r>
        <w:br/>
        <w:t xml:space="preserve">                heap</w:t>
      </w:r>
      <w:r>
        <w:t>q.heappush(open_set, neighbor)</w:t>
      </w:r>
      <w:r>
        <w:br/>
        <w:t xml:space="preserve">    return None</w:t>
      </w:r>
      <w:r>
        <w:br/>
      </w:r>
      <w:r>
        <w:br/>
        <w:t>def reconstruct_path(node):</w:t>
      </w:r>
      <w:r>
        <w:br/>
        <w:t xml:space="preserve">    path = []</w:t>
      </w:r>
      <w:r>
        <w:br/>
        <w:t xml:space="preserve">    while node.parent:</w:t>
      </w:r>
      <w:r>
        <w:br/>
        <w:t xml:space="preserve">        path.append((node.move, node.state))</w:t>
      </w:r>
      <w:r>
        <w:br/>
        <w:t xml:space="preserve">        node = node.parent</w:t>
      </w:r>
      <w:r>
        <w:br/>
        <w:t xml:space="preserve">    path.reverse()</w:t>
      </w:r>
      <w:r>
        <w:br/>
      </w:r>
      <w:r>
        <w:lastRenderedPageBreak/>
        <w:t xml:space="preserve">    return path</w:t>
      </w:r>
      <w:r>
        <w:br/>
      </w:r>
      <w:r>
        <w:br/>
        <w:t>def print_state(state):</w:t>
      </w:r>
      <w:r>
        <w:br/>
        <w:t xml:space="preserve">    for row in state:</w:t>
      </w:r>
      <w:r>
        <w:br/>
        <w:t xml:space="preserve">        print(" ".join(str(num) if num != 0 else "_" for num in row))</w:t>
      </w:r>
      <w:r>
        <w:br/>
        <w:t xml:space="preserve">    print()</w:t>
      </w:r>
      <w:r>
        <w:br/>
      </w:r>
      <w:r>
        <w:br/>
        <w:t>def main():</w:t>
      </w:r>
      <w:r>
        <w:br/>
        <w:t xml:space="preserve">    start_state = [[1, 2, 3], [4, 0, 6], [7, 5, 8]]</w:t>
      </w:r>
      <w:r>
        <w:br/>
        <w:t xml:space="preserve">    print("Initial State:")</w:t>
      </w:r>
      <w:r>
        <w:br/>
        <w:t xml:space="preserve">    print_state(start_state)</w:t>
      </w:r>
      <w:r>
        <w:br/>
        <w:t xml:space="preserve">    path = a_star_search(start_state)</w:t>
      </w:r>
      <w:r>
        <w:br/>
        <w:t xml:space="preserve">   </w:t>
      </w:r>
      <w:r>
        <w:t xml:space="preserve"> if path:</w:t>
      </w:r>
      <w:r>
        <w:br/>
        <w:t xml:space="preserve">        print(f"Solved in {len(path)} moves:\n")</w:t>
      </w:r>
      <w:r>
        <w:br/>
        <w:t xml:space="preserve">        for i, (move, state) in enumerate(path):</w:t>
      </w:r>
      <w:r>
        <w:br/>
        <w:t xml:space="preserve">            print(f"Move {i+1}: {move}")</w:t>
      </w:r>
      <w:r>
        <w:br/>
        <w:t xml:space="preserve">            print_state(state)</w:t>
      </w:r>
      <w:r>
        <w:br/>
        <w:t xml:space="preserve">    else:</w:t>
      </w:r>
      <w:r>
        <w:br/>
        <w:t xml:space="preserve">        print("No solution found.")</w:t>
      </w:r>
      <w:r>
        <w:br/>
      </w:r>
      <w:r>
        <w:br/>
        <w:t>if __name__ == "__main__":</w:t>
      </w:r>
      <w:r>
        <w:br/>
        <w:t xml:space="preserve">    main()</w:t>
      </w:r>
      <w:r>
        <w:br/>
      </w:r>
    </w:p>
    <w:p w14:paraId="1421F58E" w14:textId="77777777" w:rsidR="00970B21" w:rsidRDefault="00B377B4">
      <w:pPr>
        <w:pStyle w:val="Heading2"/>
      </w:pPr>
      <w:r>
        <w:t>Sample Output:</w:t>
      </w:r>
    </w:p>
    <w:p w14:paraId="75D615E9" w14:textId="77777777" w:rsidR="00970B21" w:rsidRDefault="00B377B4">
      <w:r>
        <w:t>Initial State:</w:t>
      </w:r>
      <w:r>
        <w:br/>
        <w:t>1 2 3</w:t>
      </w:r>
      <w:r>
        <w:br/>
        <w:t>4 _ 6</w:t>
      </w:r>
      <w:r>
        <w:br/>
        <w:t>7 5 8</w:t>
      </w:r>
      <w:r>
        <w:br/>
      </w:r>
      <w:r>
        <w:br/>
        <w:t>Solved in 2 moves:</w:t>
      </w:r>
      <w:r>
        <w:br/>
      </w:r>
      <w:r>
        <w:br/>
        <w:t>Move 1: (2,1) → (1,1)</w:t>
      </w:r>
      <w:r>
        <w:br/>
        <w:t>1 2 3</w:t>
      </w:r>
      <w:r>
        <w:br/>
        <w:t>4 5 6</w:t>
      </w:r>
      <w:r>
        <w:br/>
        <w:t>7 _ 8</w:t>
      </w:r>
      <w:r>
        <w:br/>
      </w:r>
      <w:r>
        <w:br/>
        <w:t>Move 2: (2,2) → (2,1)</w:t>
      </w:r>
      <w:r>
        <w:br/>
        <w:t>1 2 3</w:t>
      </w:r>
      <w:r>
        <w:br/>
        <w:t>4 5 6</w:t>
      </w:r>
      <w:r>
        <w:br/>
        <w:t>7 8 _</w:t>
      </w:r>
    </w:p>
    <w:sectPr w:rsidR="00970B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727979">
    <w:abstractNumId w:val="8"/>
  </w:num>
  <w:num w:numId="2" w16cid:durableId="941766191">
    <w:abstractNumId w:val="6"/>
  </w:num>
  <w:num w:numId="3" w16cid:durableId="1310331497">
    <w:abstractNumId w:val="5"/>
  </w:num>
  <w:num w:numId="4" w16cid:durableId="1650549233">
    <w:abstractNumId w:val="4"/>
  </w:num>
  <w:num w:numId="5" w16cid:durableId="1180313641">
    <w:abstractNumId w:val="7"/>
  </w:num>
  <w:num w:numId="6" w16cid:durableId="826868233">
    <w:abstractNumId w:val="3"/>
  </w:num>
  <w:num w:numId="7" w16cid:durableId="1164929558">
    <w:abstractNumId w:val="2"/>
  </w:num>
  <w:num w:numId="8" w16cid:durableId="2113165217">
    <w:abstractNumId w:val="1"/>
  </w:num>
  <w:num w:numId="9" w16cid:durableId="81232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B2BFA"/>
    <w:rsid w:val="00970B21"/>
    <w:rsid w:val="00AA1D8D"/>
    <w:rsid w:val="00B377B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7A2FF4"/>
  <w14:defaultImageDpi w14:val="300"/>
  <w15:docId w15:val="{49D233A6-61AC-464F-B5C5-04EEAB3A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CHARAN M</cp:lastModifiedBy>
  <cp:revision>2</cp:revision>
  <dcterms:created xsi:type="dcterms:W3CDTF">2025-06-24T04:02:00Z</dcterms:created>
  <dcterms:modified xsi:type="dcterms:W3CDTF">2025-06-24T04:02:00Z</dcterms:modified>
  <cp:category/>
</cp:coreProperties>
</file>