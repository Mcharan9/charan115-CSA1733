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F31D" w14:textId="77777777" w:rsidR="0022607F" w:rsidRDefault="00304CDE">
      <w:pPr>
        <w:pStyle w:val="Title"/>
      </w:pPr>
      <w:r>
        <w:t>Map Coloring Problem using CSP (Backtracking)</w:t>
      </w:r>
    </w:p>
    <w:p w14:paraId="3AF469DD" w14:textId="77777777" w:rsidR="0022607F" w:rsidRDefault="00304CDE">
      <w:pPr>
        <w:pStyle w:val="Heading1"/>
      </w:pPr>
      <w:r>
        <w:t>Python Code</w:t>
      </w:r>
    </w:p>
    <w:p w14:paraId="4D8E2451" w14:textId="77777777" w:rsidR="0022607F" w:rsidRDefault="00304CDE">
      <w:r>
        <w:br/>
        <w:t># Define the map and colors</w:t>
      </w:r>
      <w:r>
        <w:br/>
        <w:t>regions = ['WA', 'NT', 'SA', 'Q', 'NSW', 'V', 'T']</w:t>
      </w:r>
      <w:r>
        <w:br/>
        <w:t>adjacency = {</w:t>
      </w:r>
      <w:r>
        <w:br/>
        <w:t xml:space="preserve">    'WA': ['NT', 'SA'],</w:t>
      </w:r>
      <w:r>
        <w:br/>
        <w:t xml:space="preserve">    'NT': ['WA', 'SA', 'Q'],</w:t>
      </w:r>
      <w:r>
        <w:br/>
      </w:r>
      <w:r>
        <w:t xml:space="preserve">    'SA': ['WA', 'NT', 'Q', 'NSW', 'V'],</w:t>
      </w:r>
      <w:r>
        <w:br/>
        <w:t xml:space="preserve">    'Q': ['NT', 'SA', 'NSW'],</w:t>
      </w:r>
      <w:r>
        <w:br/>
        <w:t xml:space="preserve">    'NSW': ['SA', 'Q', 'V'],</w:t>
      </w:r>
      <w:r>
        <w:br/>
        <w:t xml:space="preserve">    'V': ['SA', 'NSW'],</w:t>
      </w:r>
      <w:r>
        <w:br/>
        <w:t xml:space="preserve">    'T': []</w:t>
      </w:r>
      <w:r>
        <w:br/>
        <w:t>}</w:t>
      </w:r>
      <w:r>
        <w:br/>
        <w:t>colors = ['Red', 'Green', 'Blue']</w:t>
      </w:r>
      <w:r>
        <w:br/>
      </w:r>
      <w:r>
        <w:br/>
        <w:t># Backtracking CSP Solver</w:t>
      </w:r>
      <w:r>
        <w:br/>
        <w:t>def is_valid(region, color, assignment):</w:t>
      </w:r>
      <w:r>
        <w:br/>
        <w:t xml:space="preserve">    for neighbor in adjacency[region]:</w:t>
      </w:r>
      <w:r>
        <w:br/>
        <w:t xml:space="preserve">        if neighbor in assignment and assignment[neighbor] == color:</w:t>
      </w:r>
      <w:r>
        <w:br/>
        <w:t xml:space="preserve">            return False</w:t>
      </w:r>
      <w:r>
        <w:br/>
        <w:t xml:space="preserve">    return True</w:t>
      </w:r>
      <w:r>
        <w:br/>
      </w:r>
      <w:r>
        <w:br/>
        <w:t>def backtrack(assignment):</w:t>
      </w:r>
      <w:r>
        <w:br/>
        <w:t xml:space="preserve">    if len(assignment) == len(regions):</w:t>
      </w:r>
      <w:r>
        <w:br/>
        <w:t xml:space="preserve">        return assignment</w:t>
      </w:r>
      <w:r>
        <w:br/>
      </w:r>
      <w:r>
        <w:br/>
        <w:t xml:space="preserve">    unassigned = [r for r in</w:t>
      </w:r>
      <w:r>
        <w:t xml:space="preserve"> regions if r not in assignment]</w:t>
      </w:r>
      <w:r>
        <w:br/>
        <w:t xml:space="preserve">    region = unassigned[0]</w:t>
      </w:r>
      <w:r>
        <w:br/>
      </w:r>
      <w:r>
        <w:br/>
        <w:t xml:space="preserve">    for color in colors:</w:t>
      </w:r>
      <w:r>
        <w:br/>
        <w:t xml:space="preserve">        if is_valid(region, color, assignment):</w:t>
      </w:r>
      <w:r>
        <w:br/>
        <w:t xml:space="preserve">            assignment[region] = color</w:t>
      </w:r>
      <w:r>
        <w:br/>
        <w:t xml:space="preserve">            result = backtrack(assignment)</w:t>
      </w:r>
      <w:r>
        <w:br/>
        <w:t xml:space="preserve">            if result:</w:t>
      </w:r>
      <w:r>
        <w:br/>
        <w:t xml:space="preserve">                return result</w:t>
      </w:r>
      <w:r>
        <w:br/>
        <w:t xml:space="preserve">            del assignment[region]</w:t>
      </w:r>
      <w:r>
        <w:br/>
      </w:r>
      <w:r>
        <w:br/>
      </w:r>
      <w:r>
        <w:lastRenderedPageBreak/>
        <w:t xml:space="preserve">    return None</w:t>
      </w:r>
      <w:r>
        <w:br/>
      </w:r>
      <w:r>
        <w:br/>
        <w:t># Solve the map coloring CSP</w:t>
      </w:r>
      <w:r>
        <w:br/>
        <w:t>solution = backtrack({})</w:t>
      </w:r>
      <w:r>
        <w:br/>
      </w:r>
      <w:r>
        <w:br/>
        <w:t># Output</w:t>
      </w:r>
      <w:r>
        <w:br/>
        <w:t>print("Map Coloring Solution:")</w:t>
      </w:r>
      <w:r>
        <w:br/>
        <w:t>for region in regions:</w:t>
      </w:r>
      <w:r>
        <w:br/>
        <w:t xml:space="preserve">    print(f"{region}: {solution[region]}")</w:t>
      </w:r>
      <w:r>
        <w:br/>
      </w:r>
    </w:p>
    <w:p w14:paraId="611419E1" w14:textId="77777777" w:rsidR="0022607F" w:rsidRDefault="00304CDE">
      <w:pPr>
        <w:pStyle w:val="Heading1"/>
      </w:pPr>
      <w:r>
        <w:t>Output</w:t>
      </w:r>
    </w:p>
    <w:p w14:paraId="5B31C080" w14:textId="77777777" w:rsidR="0022607F" w:rsidRDefault="00304CDE">
      <w:r>
        <w:br/>
        <w:t>Map Coloring Solution:</w:t>
      </w:r>
      <w:r>
        <w:br/>
        <w:t>WA: Red</w:t>
      </w:r>
      <w:r>
        <w:br/>
        <w:t>NT: Green</w:t>
      </w:r>
      <w:r>
        <w:br/>
        <w:t>SA: Blue</w:t>
      </w:r>
      <w:r>
        <w:br/>
        <w:t>Q: Red</w:t>
      </w:r>
      <w:r>
        <w:br/>
        <w:t>NSW: Green</w:t>
      </w:r>
      <w:r>
        <w:br/>
        <w:t>V: Red</w:t>
      </w:r>
      <w:r>
        <w:br/>
        <w:t>T: Red</w:t>
      </w:r>
      <w:r>
        <w:br/>
      </w:r>
    </w:p>
    <w:sectPr w:rsidR="00226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379471">
    <w:abstractNumId w:val="8"/>
  </w:num>
  <w:num w:numId="2" w16cid:durableId="984773388">
    <w:abstractNumId w:val="6"/>
  </w:num>
  <w:num w:numId="3" w16cid:durableId="148177430">
    <w:abstractNumId w:val="5"/>
  </w:num>
  <w:num w:numId="4" w16cid:durableId="1647389615">
    <w:abstractNumId w:val="4"/>
  </w:num>
  <w:num w:numId="5" w16cid:durableId="1142192371">
    <w:abstractNumId w:val="7"/>
  </w:num>
  <w:num w:numId="6" w16cid:durableId="823282088">
    <w:abstractNumId w:val="3"/>
  </w:num>
  <w:num w:numId="7" w16cid:durableId="344595136">
    <w:abstractNumId w:val="2"/>
  </w:num>
  <w:num w:numId="8" w16cid:durableId="1716538845">
    <w:abstractNumId w:val="1"/>
  </w:num>
  <w:num w:numId="9" w16cid:durableId="61355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607F"/>
    <w:rsid w:val="0029639D"/>
    <w:rsid w:val="00304CDE"/>
    <w:rsid w:val="00326F90"/>
    <w:rsid w:val="00AA1D8D"/>
    <w:rsid w:val="00B47730"/>
    <w:rsid w:val="00C009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5EF32"/>
  <w14:defaultImageDpi w14:val="300"/>
  <w15:docId w15:val="{7D160C4C-B6C2-4944-AEBC-872D558F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2025-07-01T04:22:00Z</dcterms:created>
  <dcterms:modified xsi:type="dcterms:W3CDTF">2025-07-01T04:22:00Z</dcterms:modified>
  <cp:category/>
</cp:coreProperties>
</file>