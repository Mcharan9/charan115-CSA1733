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FE84" w14:textId="77777777" w:rsidR="004F6C5C" w:rsidRDefault="009752B4">
      <w:pPr>
        <w:pStyle w:val="Heading1"/>
      </w:pPr>
      <w:r>
        <w:t>8-Queens Problem Solver Using Backtracking (Python)</w:t>
      </w:r>
    </w:p>
    <w:p w14:paraId="76330563" w14:textId="77777777" w:rsidR="004F6C5C" w:rsidRDefault="009752B4">
      <w:pPr>
        <w:pStyle w:val="Heading2"/>
      </w:pPr>
      <w:r>
        <w:t>Python Code:</w:t>
      </w:r>
    </w:p>
    <w:p w14:paraId="1E62957D" w14:textId="77777777" w:rsidR="004F6C5C" w:rsidRDefault="009752B4">
      <w:r>
        <w:t>N = 8</w:t>
      </w:r>
      <w:r>
        <w:br/>
      </w:r>
      <w:r>
        <w:br/>
        <w:t>def print_solution(board):</w:t>
      </w:r>
      <w:r>
        <w:br/>
        <w:t xml:space="preserve">    for row in board:</w:t>
      </w:r>
      <w:r>
        <w:br/>
        <w:t xml:space="preserve">        print(" ".join("Q" if col else "." for col in row))</w:t>
      </w:r>
      <w:r>
        <w:br/>
        <w:t xml:space="preserve">    print()</w:t>
      </w:r>
      <w:r>
        <w:br/>
      </w:r>
      <w:r>
        <w:br/>
        <w:t>def is_safe(board, row, col):</w:t>
      </w:r>
      <w:r>
        <w:br/>
      </w:r>
      <w:r>
        <w:t xml:space="preserve">    for i in range(row):</w:t>
      </w:r>
      <w:r>
        <w:br/>
        <w:t xml:space="preserve">        if board[i][col]:</w:t>
      </w:r>
      <w:r>
        <w:br/>
        <w:t xml:space="preserve">            return False</w:t>
      </w:r>
      <w:r>
        <w:br/>
        <w:t xml:space="preserve">    i, j = row, col</w:t>
      </w:r>
      <w:r>
        <w:br/>
        <w:t xml:space="preserve">    while i &gt;= 0 and j &gt;= 0:</w:t>
      </w:r>
      <w:r>
        <w:br/>
        <w:t xml:space="preserve">        if board[i][j]:</w:t>
      </w:r>
      <w:r>
        <w:br/>
        <w:t xml:space="preserve">            return False</w:t>
      </w:r>
      <w:r>
        <w:br/>
        <w:t xml:space="preserve">        i -= 1</w:t>
      </w:r>
      <w:r>
        <w:br/>
        <w:t xml:space="preserve">        j -= 1</w:t>
      </w:r>
      <w:r>
        <w:br/>
        <w:t xml:space="preserve">    i, j = row, col</w:t>
      </w:r>
      <w:r>
        <w:br/>
        <w:t xml:space="preserve">    while i &gt;= 0 and j &lt; N:</w:t>
      </w:r>
      <w:r>
        <w:br/>
        <w:t xml:space="preserve">        if board[i][j]:</w:t>
      </w:r>
      <w:r>
        <w:br/>
        <w:t xml:space="preserve">            return False</w:t>
      </w:r>
      <w:r>
        <w:br/>
        <w:t xml:space="preserve">        i -= 1</w:t>
      </w:r>
      <w:r>
        <w:br/>
        <w:t xml:space="preserve">        j += 1</w:t>
      </w:r>
      <w:r>
        <w:br/>
        <w:t xml:space="preserve">    return True</w:t>
      </w:r>
      <w:r>
        <w:br/>
      </w:r>
      <w:r>
        <w:br/>
        <w:t>def solve_nqueens(board, row):</w:t>
      </w:r>
      <w:r>
        <w:br/>
        <w:t xml:space="preserve">    if row == N:</w:t>
      </w:r>
      <w:r>
        <w:br/>
        <w:t xml:space="preserve">        print_solution(board)</w:t>
      </w:r>
      <w:r>
        <w:br/>
        <w:t xml:space="preserve">        return True</w:t>
      </w:r>
      <w:r>
        <w:br/>
      </w:r>
      <w:r>
        <w:br/>
        <w:t xml:space="preserve">    for col in range(N):</w:t>
      </w:r>
      <w:r>
        <w:br/>
        <w:t xml:space="preserve">        if is_safe(board, row, col):</w:t>
      </w:r>
      <w:r>
        <w:br/>
        <w:t xml:space="preserve">   </w:t>
      </w:r>
      <w:r>
        <w:t xml:space="preserve">         board[row][col] = 1</w:t>
      </w:r>
      <w:r>
        <w:br/>
        <w:t xml:space="preserve">            if solve_nqueens(board, row + 1):</w:t>
      </w:r>
      <w:r>
        <w:br/>
        <w:t xml:space="preserve">                return True</w:t>
      </w:r>
      <w:r>
        <w:br/>
        <w:t xml:space="preserve">            board[row][col] = 0</w:t>
      </w:r>
      <w:r>
        <w:br/>
      </w:r>
      <w:r>
        <w:br/>
        <w:t xml:space="preserve">    return False</w:t>
      </w:r>
      <w:r>
        <w:br/>
      </w:r>
      <w:r>
        <w:lastRenderedPageBreak/>
        <w:br/>
        <w:t>def main():</w:t>
      </w:r>
      <w:r>
        <w:br/>
        <w:t xml:space="preserve">    board = [[0 for _ in range(N)] for _ in range(N)]</w:t>
      </w:r>
      <w:r>
        <w:br/>
        <w:t xml:space="preserve">    if not solve_nqueens(board, 0):</w:t>
      </w:r>
      <w:r>
        <w:br/>
        <w:t xml:space="preserve">        print("No solution exists.")</w:t>
      </w:r>
      <w:r>
        <w:br/>
      </w:r>
      <w:r>
        <w:br/>
        <w:t>if __name__ == "__main__":</w:t>
      </w:r>
      <w:r>
        <w:br/>
        <w:t xml:space="preserve">    main()</w:t>
      </w:r>
    </w:p>
    <w:p w14:paraId="470D8CE3" w14:textId="77777777" w:rsidR="004F6C5C" w:rsidRDefault="009752B4">
      <w:pPr>
        <w:pStyle w:val="Heading2"/>
      </w:pPr>
      <w:r>
        <w:t>Sample Output:</w:t>
      </w:r>
    </w:p>
    <w:p w14:paraId="6DE2CE4F" w14:textId="77777777" w:rsidR="004F6C5C" w:rsidRDefault="009752B4">
      <w:r>
        <w:t>. Q . . . . . .</w:t>
      </w:r>
      <w:r>
        <w:br/>
        <w:t>. . . . Q . . .</w:t>
      </w:r>
      <w:r>
        <w:br/>
        <w:t>. . . . . . Q .</w:t>
      </w:r>
      <w:r>
        <w:br/>
        <w:t>. . Q . . . . .</w:t>
      </w:r>
      <w:r>
        <w:br/>
        <w:t>. . . . . Q . .</w:t>
      </w:r>
      <w:r>
        <w:br/>
        <w:t>Q . . . . . . .</w:t>
      </w:r>
      <w:r>
        <w:br/>
        <w:t>. . . Q . . . .</w:t>
      </w:r>
      <w:r>
        <w:br/>
        <w:t>. . . . . . . Q</w:t>
      </w:r>
    </w:p>
    <w:sectPr w:rsidR="004F6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344758">
    <w:abstractNumId w:val="8"/>
  </w:num>
  <w:num w:numId="2" w16cid:durableId="1188058431">
    <w:abstractNumId w:val="6"/>
  </w:num>
  <w:num w:numId="3" w16cid:durableId="2033874214">
    <w:abstractNumId w:val="5"/>
  </w:num>
  <w:num w:numId="4" w16cid:durableId="1799642561">
    <w:abstractNumId w:val="4"/>
  </w:num>
  <w:num w:numId="5" w16cid:durableId="1459565949">
    <w:abstractNumId w:val="7"/>
  </w:num>
  <w:num w:numId="6" w16cid:durableId="1213540165">
    <w:abstractNumId w:val="3"/>
  </w:num>
  <w:num w:numId="7" w16cid:durableId="1146163533">
    <w:abstractNumId w:val="2"/>
  </w:num>
  <w:num w:numId="8" w16cid:durableId="1565607188">
    <w:abstractNumId w:val="1"/>
  </w:num>
  <w:num w:numId="9" w16cid:durableId="66894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6C5C"/>
    <w:rsid w:val="009752B4"/>
    <w:rsid w:val="00AA1D8D"/>
    <w:rsid w:val="00B47730"/>
    <w:rsid w:val="00CB0664"/>
    <w:rsid w:val="00D03D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AD3CB"/>
  <w14:defaultImageDpi w14:val="300"/>
  <w15:docId w15:val="{E2F7BB75-934F-418A-B9A1-B466A037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2025-06-24T04:04:00Z</dcterms:created>
  <dcterms:modified xsi:type="dcterms:W3CDTF">2025-06-24T04:04:00Z</dcterms:modified>
  <cp:category/>
</cp:coreProperties>
</file>