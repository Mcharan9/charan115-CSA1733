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5CAF2" w14:textId="77777777" w:rsidR="00663D83" w:rsidRDefault="001F70C8">
      <w:pPr>
        <w:pStyle w:val="Heading1"/>
      </w:pPr>
      <w:r>
        <w:t>Water Jug Problem Solver Using BFS (Python)</w:t>
      </w:r>
    </w:p>
    <w:p w14:paraId="6537AB6F" w14:textId="77777777" w:rsidR="00663D83" w:rsidRDefault="001F70C8">
      <w:pPr>
        <w:pStyle w:val="Heading2"/>
      </w:pPr>
      <w:r>
        <w:t>Python Code:</w:t>
      </w:r>
    </w:p>
    <w:p w14:paraId="23B8B58A" w14:textId="77777777" w:rsidR="00663D83" w:rsidRDefault="001F70C8">
      <w:r>
        <w:t>from collections import deque</w:t>
      </w:r>
      <w:r>
        <w:br/>
      </w:r>
      <w:r>
        <w:br/>
        <w:t>def water_jug_bfs(jug1_cap, jug2_cap, target):</w:t>
      </w:r>
      <w:r>
        <w:br/>
        <w:t xml:space="preserve">    visited = set()</w:t>
      </w:r>
      <w:r>
        <w:br/>
        <w:t xml:space="preserve">    queue = deque()</w:t>
      </w:r>
      <w:r>
        <w:br/>
      </w:r>
      <w:r>
        <w:br/>
        <w:t xml:space="preserve">    queue.append(((0, 0), []))</w:t>
      </w:r>
      <w:r>
        <w:br/>
      </w:r>
      <w:r>
        <w:br/>
        <w:t xml:space="preserve">    while queue:</w:t>
      </w:r>
      <w:r>
        <w:br/>
      </w:r>
      <w:r>
        <w:t xml:space="preserve">        (a, b), path = queue.popleft()</w:t>
      </w:r>
      <w:r>
        <w:br/>
      </w:r>
      <w:r>
        <w:br/>
        <w:t xml:space="preserve">        if (a, b) in visited:</w:t>
      </w:r>
      <w:r>
        <w:br/>
        <w:t xml:space="preserve">            continue</w:t>
      </w:r>
      <w:r>
        <w:br/>
        <w:t xml:space="preserve">        visited.add((a, b))</w:t>
      </w:r>
      <w:r>
        <w:br/>
      </w:r>
      <w:r>
        <w:br/>
        <w:t xml:space="preserve">        path = path + [(a, b)]</w:t>
      </w:r>
      <w:r>
        <w:br/>
      </w:r>
      <w:r>
        <w:br/>
        <w:t xml:space="preserve">        if a == target or b == target:</w:t>
      </w:r>
      <w:r>
        <w:br/>
        <w:t xml:space="preserve">            print("Solution found!\nSteps:")</w:t>
      </w:r>
      <w:r>
        <w:br/>
        <w:t xml:space="preserve">            for step in path:</w:t>
      </w:r>
      <w:r>
        <w:br/>
        <w:t xml:space="preserve">                print(f"Jug1: {step[0]} gallons, Jug2: {step[1]} gallons")</w:t>
      </w:r>
      <w:r>
        <w:br/>
        <w:t xml:space="preserve">            return</w:t>
      </w:r>
      <w:r>
        <w:br/>
      </w:r>
      <w:r>
        <w:br/>
        <w:t xml:space="preserve">        next_states = [</w:t>
      </w:r>
      <w:r>
        <w:br/>
        <w:t xml:space="preserve">            (jug1_cap, b),</w:t>
      </w:r>
      <w:r>
        <w:br/>
        <w:t xml:space="preserve">            (a, jug2_cap),</w:t>
      </w:r>
      <w:r>
        <w:br/>
        <w:t xml:space="preserve">            (0, b),</w:t>
      </w:r>
      <w:r>
        <w:br/>
        <w:t xml:space="preserve">            (a, 0),</w:t>
      </w:r>
      <w:r>
        <w:br/>
        <w:t xml:space="preserve">            (0, a + b) if a + b &lt;</w:t>
      </w:r>
      <w:r>
        <w:t>= jug2_cap else (a - (jug2_cap - b), jug2_cap),</w:t>
      </w:r>
      <w:r>
        <w:br/>
        <w:t xml:space="preserve">            (a + b, 0) if a + b &lt;= jug1_cap else (jug1_cap, b - (jug1_cap - a))</w:t>
      </w:r>
      <w:r>
        <w:br/>
        <w:t xml:space="preserve">        ]</w:t>
      </w:r>
      <w:r>
        <w:br/>
      </w:r>
      <w:r>
        <w:br/>
        <w:t xml:space="preserve">        for state in next_states:</w:t>
      </w:r>
      <w:r>
        <w:br/>
        <w:t xml:space="preserve">            if state not in visited:</w:t>
      </w:r>
      <w:r>
        <w:br/>
        <w:t xml:space="preserve">                queue.append((state, path))</w:t>
      </w:r>
      <w:r>
        <w:br/>
      </w:r>
      <w:r>
        <w:br/>
        <w:t xml:space="preserve">    print("No solution found.")</w:t>
      </w:r>
      <w:r>
        <w:br/>
      </w:r>
      <w:r>
        <w:br/>
      </w:r>
      <w:r>
        <w:lastRenderedPageBreak/>
        <w:t>if __name__ == "__main__":</w:t>
      </w:r>
      <w:r>
        <w:br/>
        <w:t xml:space="preserve">    jug1_capacity = 4</w:t>
      </w:r>
      <w:r>
        <w:br/>
        <w:t xml:space="preserve">    jug2_capacity = 3</w:t>
      </w:r>
      <w:r>
        <w:br/>
        <w:t xml:space="preserve">    target_amount = 2</w:t>
      </w:r>
      <w:r>
        <w:br/>
      </w:r>
      <w:r>
        <w:br/>
        <w:t xml:space="preserve">    water_jug_bfs(jug1_capacity, jug2_capacity, target_amount)</w:t>
      </w:r>
    </w:p>
    <w:p w14:paraId="00193E69" w14:textId="77777777" w:rsidR="00663D83" w:rsidRDefault="001F70C8">
      <w:pPr>
        <w:pStyle w:val="Heading2"/>
      </w:pPr>
      <w:r>
        <w:t>Sample Output:</w:t>
      </w:r>
    </w:p>
    <w:p w14:paraId="637BFC5D" w14:textId="77777777" w:rsidR="00663D83" w:rsidRDefault="001F70C8">
      <w:r>
        <w:t>Solution found!</w:t>
      </w:r>
      <w:r>
        <w:br/>
        <w:t>Steps:</w:t>
      </w:r>
      <w:r>
        <w:br/>
        <w:t>Jug1: 0 gallons, Jug2: 0 gallons</w:t>
      </w:r>
      <w:r>
        <w:br/>
        <w:t>Jug1: 0 gallons, Jug2: 3 gallons</w:t>
      </w:r>
      <w:r>
        <w:br/>
        <w:t>Jug1: 3 gallons, Jug2: 0 gallons</w:t>
      </w:r>
      <w:r>
        <w:br/>
        <w:t>Jug1: 3 gallons, Jug2: 3 gallons</w:t>
      </w:r>
      <w:r>
        <w:br/>
        <w:t>Jug1: 4 gallons, Jug2: 2 gallons</w:t>
      </w:r>
      <w:r>
        <w:br/>
        <w:t>Jug1: 0 gallons, Jug2: 2 gallons</w:t>
      </w:r>
      <w:r>
        <w:br/>
        <w:t>Jug1: 2 gallons, Jug2: 0 gallons</w:t>
      </w:r>
    </w:p>
    <w:sectPr w:rsidR="00663D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215305">
    <w:abstractNumId w:val="8"/>
  </w:num>
  <w:num w:numId="2" w16cid:durableId="1461145751">
    <w:abstractNumId w:val="6"/>
  </w:num>
  <w:num w:numId="3" w16cid:durableId="1214660945">
    <w:abstractNumId w:val="5"/>
  </w:num>
  <w:num w:numId="4" w16cid:durableId="1319502679">
    <w:abstractNumId w:val="4"/>
  </w:num>
  <w:num w:numId="5" w16cid:durableId="393355072">
    <w:abstractNumId w:val="7"/>
  </w:num>
  <w:num w:numId="6" w16cid:durableId="1003171279">
    <w:abstractNumId w:val="3"/>
  </w:num>
  <w:num w:numId="7" w16cid:durableId="506870190">
    <w:abstractNumId w:val="2"/>
  </w:num>
  <w:num w:numId="8" w16cid:durableId="1115709187">
    <w:abstractNumId w:val="1"/>
  </w:num>
  <w:num w:numId="9" w16cid:durableId="120409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14D6"/>
    <w:rsid w:val="001F70C8"/>
    <w:rsid w:val="0029639D"/>
    <w:rsid w:val="00326F90"/>
    <w:rsid w:val="00663D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5CDD1"/>
  <w14:defaultImageDpi w14:val="300"/>
  <w15:docId w15:val="{6CCAA197-9FEB-4568-8559-3E8CCA3C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M</cp:lastModifiedBy>
  <cp:revision>2</cp:revision>
  <dcterms:created xsi:type="dcterms:W3CDTF">2025-06-24T04:06:00Z</dcterms:created>
  <dcterms:modified xsi:type="dcterms:W3CDTF">2025-06-24T04:06:00Z</dcterms:modified>
  <cp:category/>
</cp:coreProperties>
</file>