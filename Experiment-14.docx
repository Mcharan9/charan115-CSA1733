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7ACDD" w14:textId="77777777" w:rsidR="002125CF" w:rsidRDefault="00E460BE">
      <w:pPr>
        <w:pStyle w:val="Heading1"/>
      </w:pPr>
      <w:r>
        <w:t>Crypt-Arithmetic Problem: SEND + MORE = MONEY</w:t>
      </w:r>
    </w:p>
    <w:p w14:paraId="3F2F7D57" w14:textId="77777777" w:rsidR="002125CF" w:rsidRDefault="00E460BE">
      <w:pPr>
        <w:pStyle w:val="Heading2"/>
      </w:pPr>
      <w:r>
        <w:t>Python Code</w:t>
      </w:r>
    </w:p>
    <w:p w14:paraId="1BE85164" w14:textId="77777777" w:rsidR="002125CF" w:rsidRDefault="00E460BE">
      <w:r>
        <w:br/>
        <w:t>from itertools import permutations</w:t>
      </w:r>
      <w:r>
        <w:br/>
      </w:r>
      <w:r>
        <w:br/>
        <w:t>def solve_crypt_arithmetic():</w:t>
      </w:r>
      <w:r>
        <w:br/>
        <w:t xml:space="preserve">    letters = 'SENDMORY'</w:t>
      </w:r>
      <w:r>
        <w:br/>
        <w:t xml:space="preserve">    digits = '0123456789'</w:t>
      </w:r>
      <w:r>
        <w:br/>
      </w:r>
      <w:r>
        <w:t xml:space="preserve">    for perm in permutations(digits, len(letters)):</w:t>
      </w:r>
      <w:r>
        <w:br/>
        <w:t xml:space="preserve">        s, e, n, d, m, o, r, y = map(int, perm)</w:t>
      </w:r>
      <w:r>
        <w:br/>
        <w:t xml:space="preserve">        if s == 0 or m == 0:</w:t>
      </w:r>
      <w:r>
        <w:br/>
        <w:t xml:space="preserve">            continue</w:t>
      </w:r>
      <w:r>
        <w:br/>
        <w:t xml:space="preserve">        send = 1000 * s + 100 * e + 10 * n + d</w:t>
      </w:r>
      <w:r>
        <w:br/>
        <w:t xml:space="preserve">        more = 1000 * m + 100 * o + 10 * r + e</w:t>
      </w:r>
      <w:r>
        <w:br/>
        <w:t xml:space="preserve">        money = 10000 * m + 1000 * o + 100 * n + 10 * e + y</w:t>
      </w:r>
      <w:r>
        <w:br/>
        <w:t xml:space="preserve">        if send + more == money:</w:t>
      </w:r>
      <w:r>
        <w:br/>
        <w:t xml:space="preserve">            print(f"SEND = {send}, MORE = {more}, MONEY = {money}")</w:t>
      </w:r>
      <w:r>
        <w:br/>
        <w:t xml:space="preserve">            break</w:t>
      </w:r>
      <w:r>
        <w:br/>
      </w:r>
      <w:r>
        <w:br/>
        <w:t>solve_crypt_arithmetic()</w:t>
      </w:r>
      <w:r>
        <w:br/>
      </w:r>
    </w:p>
    <w:p w14:paraId="3A873A8D" w14:textId="77777777" w:rsidR="002125CF" w:rsidRDefault="00E460BE">
      <w:pPr>
        <w:pStyle w:val="Heading2"/>
      </w:pPr>
      <w:r>
        <w:t>Output</w:t>
      </w:r>
    </w:p>
    <w:p w14:paraId="70DE092A" w14:textId="77777777" w:rsidR="002125CF" w:rsidRDefault="00E460BE">
      <w:r>
        <w:t>SEND = 9567, MORE = 1085, MONEY = 10652</w:t>
      </w:r>
    </w:p>
    <w:sectPr w:rsidR="002125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60370">
    <w:abstractNumId w:val="8"/>
  </w:num>
  <w:num w:numId="2" w16cid:durableId="153450961">
    <w:abstractNumId w:val="6"/>
  </w:num>
  <w:num w:numId="3" w16cid:durableId="1847553771">
    <w:abstractNumId w:val="5"/>
  </w:num>
  <w:num w:numId="4" w16cid:durableId="1688871418">
    <w:abstractNumId w:val="4"/>
  </w:num>
  <w:num w:numId="5" w16cid:durableId="402026358">
    <w:abstractNumId w:val="7"/>
  </w:num>
  <w:num w:numId="6" w16cid:durableId="1500267036">
    <w:abstractNumId w:val="3"/>
  </w:num>
  <w:num w:numId="7" w16cid:durableId="385880094">
    <w:abstractNumId w:val="2"/>
  </w:num>
  <w:num w:numId="8" w16cid:durableId="1252087278">
    <w:abstractNumId w:val="1"/>
  </w:num>
  <w:num w:numId="9" w16cid:durableId="195890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7671"/>
    <w:rsid w:val="0015074B"/>
    <w:rsid w:val="002125CF"/>
    <w:rsid w:val="0029639D"/>
    <w:rsid w:val="00326F90"/>
    <w:rsid w:val="00AA1D8D"/>
    <w:rsid w:val="00B47730"/>
    <w:rsid w:val="00CB0664"/>
    <w:rsid w:val="00E460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F7D5B"/>
  <w14:defaultImageDpi w14:val="300"/>
  <w15:docId w15:val="{C2F8E50D-A096-460C-816B-3B733235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M</cp:lastModifiedBy>
  <cp:revision>2</cp:revision>
  <dcterms:created xsi:type="dcterms:W3CDTF">2025-06-24T04:13:00Z</dcterms:created>
  <dcterms:modified xsi:type="dcterms:W3CDTF">2025-06-24T04:13:00Z</dcterms:modified>
  <cp:category/>
</cp:coreProperties>
</file>