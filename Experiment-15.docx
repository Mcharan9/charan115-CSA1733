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1A702" w14:textId="77777777" w:rsidR="00551921" w:rsidRDefault="00F702F3">
      <w:pPr>
        <w:pStyle w:val="Heading1"/>
      </w:pPr>
      <w:r>
        <w:t>Missionaries and Cannibals Problem</w:t>
      </w:r>
    </w:p>
    <w:p w14:paraId="0340BD90" w14:textId="77777777" w:rsidR="00551921" w:rsidRDefault="00F702F3">
      <w:pPr>
        <w:pStyle w:val="Heading2"/>
      </w:pPr>
      <w:r>
        <w:t>Python Code</w:t>
      </w:r>
    </w:p>
    <w:p w14:paraId="65B4FBE0" w14:textId="77777777" w:rsidR="00551921" w:rsidRDefault="00F702F3">
      <w:r>
        <w:br/>
        <w:t>from collections import deque</w:t>
      </w:r>
      <w:r>
        <w:br/>
      </w:r>
      <w:r>
        <w:br/>
        <w:t>def is_valid_state(m_left, c_left, m_right, c_right):</w:t>
      </w:r>
      <w:r>
        <w:br/>
      </w:r>
      <w:r>
        <w:t xml:space="preserve">    if m_left &lt; 0 or c_left &lt; 0 or m_right &lt; 0 or c_right &lt; 0:</w:t>
      </w:r>
      <w:r>
        <w:br/>
        <w:t xml:space="preserve">        return False</w:t>
      </w:r>
      <w:r>
        <w:br/>
        <w:t xml:space="preserve">    if (m_left &gt; 0 and m_left &lt; c_left) or (m_right &gt; 0 and m_right &lt; c_right):</w:t>
      </w:r>
      <w:r>
        <w:br/>
        <w:t xml:space="preserve">        return False</w:t>
      </w:r>
      <w:r>
        <w:br/>
        <w:t xml:space="preserve">    return True</w:t>
      </w:r>
      <w:r>
        <w:br/>
      </w:r>
      <w:r>
        <w:br/>
        <w:t>def get_successors(state):</w:t>
      </w:r>
      <w:r>
        <w:br/>
        <w:t xml:space="preserve">    m_left, c_left, boat_pos = state</w:t>
      </w:r>
      <w:r>
        <w:br/>
        <w:t xml:space="preserve">    successors = []</w:t>
      </w:r>
      <w:r>
        <w:br/>
        <w:t xml:space="preserve">    moves = [(2, 0), (0, 2), (1, 1), (1, 0), (0, 1)]</w:t>
      </w:r>
      <w:r>
        <w:br/>
        <w:t xml:space="preserve">    for m, c in moves:</w:t>
      </w:r>
      <w:r>
        <w:br/>
        <w:t xml:space="preserve">        if boat_pos == 0:</w:t>
      </w:r>
      <w:r>
        <w:br/>
        <w:t xml:space="preserve">            new_state = (m_left - m, c_left - c, 1)</w:t>
      </w:r>
      <w:r>
        <w:br/>
        <w:t xml:space="preserve">            m_right = 3 - new_state[0]</w:t>
      </w:r>
      <w:r>
        <w:br/>
        <w:t xml:space="preserve">            c_right = 3 - new_sta</w:t>
      </w:r>
      <w:r>
        <w:t>te[1]</w:t>
      </w:r>
      <w:r>
        <w:br/>
        <w:t xml:space="preserve">        else:</w:t>
      </w:r>
      <w:r>
        <w:br/>
        <w:t xml:space="preserve">            new_state = (m_left + m, c_left + c, 0)</w:t>
      </w:r>
      <w:r>
        <w:br/>
        <w:t xml:space="preserve">            m_right = 3 - new_state[0]</w:t>
      </w:r>
      <w:r>
        <w:br/>
        <w:t xml:space="preserve">            c_right = 3 - new_state[1]</w:t>
      </w:r>
      <w:r>
        <w:br/>
        <w:t xml:space="preserve">        if is_valid_state(new_state[0], new_state[1], m_right, c_right):</w:t>
      </w:r>
      <w:r>
        <w:br/>
        <w:t xml:space="preserve">            successors.append(new_state)</w:t>
      </w:r>
      <w:r>
        <w:br/>
        <w:t xml:space="preserve">    return successors</w:t>
      </w:r>
      <w:r>
        <w:br/>
      </w:r>
      <w:r>
        <w:br/>
        <w:t>def solve_missionaries_cannibals():</w:t>
      </w:r>
      <w:r>
        <w:br/>
        <w:t xml:space="preserve">    start = (3, 3, 0)</w:t>
      </w:r>
      <w:r>
        <w:br/>
        <w:t xml:space="preserve">    goal = (0, 0, 1)</w:t>
      </w:r>
      <w:r>
        <w:br/>
        <w:t xml:space="preserve">    visited = set()</w:t>
      </w:r>
      <w:r>
        <w:br/>
        <w:t xml:space="preserve">    queue = deque([(start, [start])])</w:t>
      </w:r>
      <w:r>
        <w:br/>
        <w:t xml:space="preserve">    while queue:</w:t>
      </w:r>
      <w:r>
        <w:br/>
        <w:t xml:space="preserve">        state, path = queue.popleft()</w:t>
      </w:r>
      <w:r>
        <w:br/>
        <w:t xml:space="preserve">        if state == goal:</w:t>
      </w:r>
      <w:r>
        <w:br/>
        <w:t xml:space="preserve">       </w:t>
      </w:r>
      <w:r>
        <w:t xml:space="preserve">     return path</w:t>
      </w:r>
      <w:r>
        <w:br/>
        <w:t xml:space="preserve">        if state in visited:</w:t>
      </w:r>
      <w:r>
        <w:br/>
        <w:t xml:space="preserve">            continue</w:t>
      </w:r>
      <w:r>
        <w:br/>
      </w:r>
      <w:r>
        <w:lastRenderedPageBreak/>
        <w:t xml:space="preserve">        visited.add(state)</w:t>
      </w:r>
      <w:r>
        <w:br/>
        <w:t xml:space="preserve">        for successor in get_successors(state):</w:t>
      </w:r>
      <w:r>
        <w:br/>
        <w:t xml:space="preserve">            queue.append((successor, path + [successor]))</w:t>
      </w:r>
      <w:r>
        <w:br/>
        <w:t xml:space="preserve">    return None</w:t>
      </w:r>
      <w:r>
        <w:br/>
      </w:r>
      <w:r>
        <w:br/>
        <w:t>solution_path = solve_missionaries_cannibals()</w:t>
      </w:r>
      <w:r>
        <w:br/>
        <w:t>for step in solution_path:</w:t>
      </w:r>
      <w:r>
        <w:br/>
        <w:t xml:space="preserve">    print(step)</w:t>
      </w:r>
      <w:r>
        <w:br/>
      </w:r>
    </w:p>
    <w:p w14:paraId="6B2FB3EA" w14:textId="77777777" w:rsidR="00551921" w:rsidRDefault="00F702F3">
      <w:pPr>
        <w:pStyle w:val="Heading2"/>
      </w:pPr>
      <w:r>
        <w:t>Output (Solution Path)</w:t>
      </w:r>
    </w:p>
    <w:p w14:paraId="20160C4C" w14:textId="77777777" w:rsidR="00551921" w:rsidRDefault="00F702F3">
      <w:r>
        <w:t>(3, 3, 0)</w:t>
      </w:r>
    </w:p>
    <w:p w14:paraId="08E295DB" w14:textId="77777777" w:rsidR="00551921" w:rsidRDefault="00F702F3">
      <w:r>
        <w:t>(3, 1, 1)</w:t>
      </w:r>
    </w:p>
    <w:p w14:paraId="779BA8A7" w14:textId="77777777" w:rsidR="00551921" w:rsidRDefault="00F702F3">
      <w:r>
        <w:t>(3, 2, 0)</w:t>
      </w:r>
    </w:p>
    <w:p w14:paraId="29A2146B" w14:textId="77777777" w:rsidR="00551921" w:rsidRDefault="00F702F3">
      <w:r>
        <w:t>(3, 0, 1)</w:t>
      </w:r>
    </w:p>
    <w:p w14:paraId="49F60930" w14:textId="77777777" w:rsidR="00551921" w:rsidRDefault="00F702F3">
      <w:r>
        <w:t>(3, 1, 0)</w:t>
      </w:r>
    </w:p>
    <w:p w14:paraId="7ECB58BD" w14:textId="77777777" w:rsidR="00551921" w:rsidRDefault="00F702F3">
      <w:r>
        <w:t>(1, 1, 1)</w:t>
      </w:r>
    </w:p>
    <w:p w14:paraId="5A1856DA" w14:textId="77777777" w:rsidR="00551921" w:rsidRDefault="00F702F3">
      <w:r>
        <w:t>(2, 2, 0)</w:t>
      </w:r>
    </w:p>
    <w:p w14:paraId="72C8BD56" w14:textId="77777777" w:rsidR="00551921" w:rsidRDefault="00F702F3">
      <w:r>
        <w:t>(0, 2, 1)</w:t>
      </w:r>
    </w:p>
    <w:p w14:paraId="1A148BC6" w14:textId="77777777" w:rsidR="00551921" w:rsidRDefault="00F702F3">
      <w:r>
        <w:t>(0, 3, 0)</w:t>
      </w:r>
    </w:p>
    <w:p w14:paraId="2142E467" w14:textId="77777777" w:rsidR="00551921" w:rsidRDefault="00F702F3">
      <w:r>
        <w:t>(0, 1, 1)</w:t>
      </w:r>
    </w:p>
    <w:p w14:paraId="1E41031C" w14:textId="77777777" w:rsidR="00551921" w:rsidRDefault="00F702F3">
      <w:r>
        <w:t>(1, 1, 0)</w:t>
      </w:r>
    </w:p>
    <w:p w14:paraId="3F210BC9" w14:textId="77777777" w:rsidR="00551921" w:rsidRDefault="00F702F3">
      <w:r>
        <w:t>(0, 0, 1)</w:t>
      </w:r>
    </w:p>
    <w:sectPr w:rsidR="005519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6897622">
    <w:abstractNumId w:val="8"/>
  </w:num>
  <w:num w:numId="2" w16cid:durableId="1431119385">
    <w:abstractNumId w:val="6"/>
  </w:num>
  <w:num w:numId="3" w16cid:durableId="512456771">
    <w:abstractNumId w:val="5"/>
  </w:num>
  <w:num w:numId="4" w16cid:durableId="424771261">
    <w:abstractNumId w:val="4"/>
  </w:num>
  <w:num w:numId="5" w16cid:durableId="452869363">
    <w:abstractNumId w:val="7"/>
  </w:num>
  <w:num w:numId="6" w16cid:durableId="81804593">
    <w:abstractNumId w:val="3"/>
  </w:num>
  <w:num w:numId="7" w16cid:durableId="637539177">
    <w:abstractNumId w:val="2"/>
  </w:num>
  <w:num w:numId="8" w16cid:durableId="8801695">
    <w:abstractNumId w:val="1"/>
  </w:num>
  <w:num w:numId="9" w16cid:durableId="162780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1921"/>
    <w:rsid w:val="00AA1D8D"/>
    <w:rsid w:val="00B47730"/>
    <w:rsid w:val="00CB0664"/>
    <w:rsid w:val="00F702F3"/>
    <w:rsid w:val="00F76A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62CA2"/>
  <w14:defaultImageDpi w14:val="300"/>
  <w15:docId w15:val="{BD47EF7B-53F0-4E30-97F3-9FF91DB5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CHARAN M</cp:lastModifiedBy>
  <cp:revision>2</cp:revision>
  <dcterms:created xsi:type="dcterms:W3CDTF">2025-06-24T04:17:00Z</dcterms:created>
  <dcterms:modified xsi:type="dcterms:W3CDTF">2025-06-24T04:17:00Z</dcterms:modified>
  <cp:category/>
</cp:coreProperties>
</file>