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66AD1" w14:textId="77777777" w:rsidR="00291746" w:rsidRDefault="00720DA1">
      <w:pPr>
        <w:pStyle w:val="Heading1"/>
      </w:pPr>
      <w:r>
        <w:t>Vacuum Cleaner Problem</w:t>
      </w:r>
    </w:p>
    <w:p w14:paraId="7DFCC97C" w14:textId="77777777" w:rsidR="00291746" w:rsidRDefault="00720DA1">
      <w:pPr>
        <w:pStyle w:val="Heading2"/>
      </w:pPr>
      <w:r>
        <w:t>Python Code</w:t>
      </w:r>
    </w:p>
    <w:p w14:paraId="65CA9A06" w14:textId="77777777" w:rsidR="00291746" w:rsidRDefault="00720DA1">
      <w:r>
        <w:br/>
        <w:t># Define a simple environment for the vacuum cleaner</w:t>
      </w:r>
      <w:r>
        <w:br/>
        <w:t># States: (Location, State of A, State of B)</w:t>
      </w:r>
      <w:r>
        <w:br/>
        <w:t># Location: 'A' or 'B'; State: 'Clean' or 'Dirty'</w:t>
      </w:r>
      <w:r>
        <w:br/>
        <w:t>def vacuum_cleaner():</w:t>
      </w:r>
      <w:r>
        <w:br/>
        <w:t xml:space="preserve">    actions = []</w:t>
      </w:r>
      <w:r>
        <w:br/>
      </w:r>
      <w:r>
        <w:t xml:space="preserve">    states = [('A', 'Dirty', 'Dirty')]</w:t>
      </w:r>
      <w:r>
        <w:br/>
      </w:r>
      <w:r>
        <w:br/>
        <w:t xml:space="preserve">    while states:</w:t>
      </w:r>
      <w:r>
        <w:br/>
        <w:t xml:space="preserve">        location, state_A, state_B = states.pop(0)</w:t>
      </w:r>
      <w:r>
        <w:br/>
        <w:t xml:space="preserve">        actions.append(f"Vacuum is at {location}. State: A={state_A}, B={state_B}")</w:t>
      </w:r>
      <w:r>
        <w:br/>
      </w:r>
      <w:r>
        <w:br/>
        <w:t xml:space="preserve">        if location == 'A':</w:t>
      </w:r>
      <w:r>
        <w:br/>
        <w:t xml:space="preserve">            if state_A == 'Dirty':</w:t>
      </w:r>
      <w:r>
        <w:br/>
        <w:t xml:space="preserve">                actions.append("Suck dirt in A")</w:t>
      </w:r>
      <w:r>
        <w:br/>
        <w:t xml:space="preserve">                state_A = 'Clean'</w:t>
      </w:r>
      <w:r>
        <w:br/>
        <w:t xml:space="preserve">            actions.append("Move to B")</w:t>
      </w:r>
      <w:r>
        <w:br/>
        <w:t xml:space="preserve">            states.append(('B', state_A, state_B))</w:t>
      </w:r>
      <w:r>
        <w:br/>
        <w:t xml:space="preserve">        elif location == 'B':</w:t>
      </w:r>
      <w:r>
        <w:br/>
        <w:t xml:space="preserve">            if state_B == 'Dirty':</w:t>
      </w:r>
      <w:r>
        <w:br/>
        <w:t xml:space="preserve">                </w:t>
      </w:r>
      <w:r>
        <w:t>actions.append("Suck dirt in B")</w:t>
      </w:r>
      <w:r>
        <w:br/>
        <w:t xml:space="preserve">                state_B = 'Clean'</w:t>
      </w:r>
      <w:r>
        <w:br/>
        <w:t xml:space="preserve">            actions.append("Move to A")</w:t>
      </w:r>
      <w:r>
        <w:br/>
        <w:t xml:space="preserve">            if state_A == 'Clean' and state_B == 'Clean':</w:t>
      </w:r>
      <w:r>
        <w:br/>
        <w:t xml:space="preserve">                actions.append("Both rooms are clean. Task complete.")</w:t>
      </w:r>
      <w:r>
        <w:br/>
        <w:t xml:space="preserve">            else:</w:t>
      </w:r>
      <w:r>
        <w:br/>
        <w:t xml:space="preserve">                states.append(('A', state_A, state_B))</w:t>
      </w:r>
      <w:r>
        <w:br/>
      </w:r>
      <w:r>
        <w:br/>
        <w:t xml:space="preserve">    return actions</w:t>
      </w:r>
      <w:r>
        <w:br/>
      </w:r>
      <w:r>
        <w:br/>
        <w:t># Run the vacuum cleaner problem</w:t>
      </w:r>
      <w:r>
        <w:br/>
        <w:t>output_actions = vacuum_cleaner()</w:t>
      </w:r>
      <w:r>
        <w:br/>
        <w:t>for step in output_actions:</w:t>
      </w:r>
      <w:r>
        <w:br/>
        <w:t xml:space="preserve">    print(step)</w:t>
      </w:r>
      <w:r>
        <w:br/>
      </w:r>
    </w:p>
    <w:p w14:paraId="2883BB50" w14:textId="77777777" w:rsidR="00291746" w:rsidRDefault="00720DA1">
      <w:pPr>
        <w:pStyle w:val="Heading2"/>
      </w:pPr>
      <w:r>
        <w:t>Output (Vacuum Cleaner Actions)</w:t>
      </w:r>
    </w:p>
    <w:p w14:paraId="60B5AB73" w14:textId="77777777" w:rsidR="00291746" w:rsidRDefault="00720DA1">
      <w:r>
        <w:t>Vacuum is at A. State: A=Dirty, B=Dirty</w:t>
      </w:r>
    </w:p>
    <w:p w14:paraId="347F4E3E" w14:textId="77777777" w:rsidR="00291746" w:rsidRDefault="00720DA1">
      <w:r>
        <w:lastRenderedPageBreak/>
        <w:t>Suck dirt in A</w:t>
      </w:r>
    </w:p>
    <w:p w14:paraId="12E976D8" w14:textId="77777777" w:rsidR="00291746" w:rsidRDefault="00720DA1">
      <w:r>
        <w:t>Move to B</w:t>
      </w:r>
    </w:p>
    <w:p w14:paraId="2180F98A" w14:textId="77777777" w:rsidR="00291746" w:rsidRDefault="00720DA1">
      <w:r>
        <w:t>Vacuum is at B. State: A=Clean, B=Dirty</w:t>
      </w:r>
    </w:p>
    <w:p w14:paraId="6BF1D808" w14:textId="77777777" w:rsidR="00291746" w:rsidRDefault="00720DA1">
      <w:r>
        <w:t>Suck dirt in B</w:t>
      </w:r>
    </w:p>
    <w:p w14:paraId="37F98DE3" w14:textId="77777777" w:rsidR="00291746" w:rsidRDefault="00720DA1">
      <w:r>
        <w:t>Move to A</w:t>
      </w:r>
    </w:p>
    <w:p w14:paraId="7BC5155A" w14:textId="77777777" w:rsidR="00291746" w:rsidRDefault="00720DA1">
      <w:r>
        <w:t>Both rooms are clean. Task complete.</w:t>
      </w:r>
    </w:p>
    <w:sectPr w:rsidR="002917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5005242">
    <w:abstractNumId w:val="8"/>
  </w:num>
  <w:num w:numId="2" w16cid:durableId="370687658">
    <w:abstractNumId w:val="6"/>
  </w:num>
  <w:num w:numId="3" w16cid:durableId="302662812">
    <w:abstractNumId w:val="5"/>
  </w:num>
  <w:num w:numId="4" w16cid:durableId="323822389">
    <w:abstractNumId w:val="4"/>
  </w:num>
  <w:num w:numId="5" w16cid:durableId="2021158653">
    <w:abstractNumId w:val="7"/>
  </w:num>
  <w:num w:numId="6" w16cid:durableId="1558206275">
    <w:abstractNumId w:val="3"/>
  </w:num>
  <w:num w:numId="7" w16cid:durableId="367414065">
    <w:abstractNumId w:val="2"/>
  </w:num>
  <w:num w:numId="8" w16cid:durableId="1333333969">
    <w:abstractNumId w:val="1"/>
  </w:num>
  <w:num w:numId="9" w16cid:durableId="143616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1746"/>
    <w:rsid w:val="0029639D"/>
    <w:rsid w:val="00326F90"/>
    <w:rsid w:val="00720DA1"/>
    <w:rsid w:val="00AA1D8D"/>
    <w:rsid w:val="00B47730"/>
    <w:rsid w:val="00CB0664"/>
    <w:rsid w:val="00E754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6D7C9"/>
  <w14:defaultImageDpi w14:val="300"/>
  <w15:docId w15:val="{5FBA7830-C34C-46E8-A71D-882FBE4F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CHARAN M</cp:lastModifiedBy>
  <cp:revision>2</cp:revision>
  <dcterms:created xsi:type="dcterms:W3CDTF">2025-06-24T04:18:00Z</dcterms:created>
  <dcterms:modified xsi:type="dcterms:W3CDTF">2025-06-24T04:18:00Z</dcterms:modified>
  <cp:category/>
</cp:coreProperties>
</file>