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0EFD" w14:textId="77777777" w:rsidR="00B1546F" w:rsidRDefault="00FB3FF2">
      <w:pPr>
        <w:pStyle w:val="Heading1"/>
      </w:pPr>
      <w:r>
        <w:t>DFS Implementation in Python</w:t>
      </w:r>
    </w:p>
    <w:p w14:paraId="5155E776" w14:textId="77777777" w:rsidR="00B1546F" w:rsidRDefault="00FB3FF2">
      <w:pPr>
        <w:pStyle w:val="Heading2"/>
      </w:pPr>
      <w:r>
        <w:t>Python Code:</w:t>
      </w:r>
    </w:p>
    <w:p w14:paraId="679D74E7" w14:textId="77777777" w:rsidR="00B1546F" w:rsidRDefault="00FB3FF2">
      <w:r>
        <w:br/>
        <w:t>def dfs(graph, start, visited=None):</w:t>
      </w:r>
      <w:r>
        <w:br/>
        <w:t xml:space="preserve">    if visited is None:</w:t>
      </w:r>
      <w:r>
        <w:br/>
        <w:t xml:space="preserve">        visited = set()</w:t>
      </w:r>
      <w:r>
        <w:br/>
        <w:t xml:space="preserve">    visited.add(start)</w:t>
      </w:r>
      <w:r>
        <w:br/>
        <w:t xml:space="preserve">    for neighbor in graph[start]:</w:t>
      </w:r>
      <w:r>
        <w:br/>
        <w:t xml:space="preserve">        if neighbor not in visited:</w:t>
      </w:r>
      <w:r>
        <w:br/>
      </w:r>
      <w:r>
        <w:t xml:space="preserve">            dfs(graph, neighbor, visited)</w:t>
      </w:r>
      <w:r>
        <w:br/>
        <w:t xml:space="preserve">    return visited</w:t>
      </w:r>
      <w:r>
        <w:br/>
      </w:r>
      <w:r>
        <w:br/>
        <w:t># Example graph represented as an adjacency list</w:t>
      </w:r>
      <w:r>
        <w:br/>
        <w:t>graph = {</w:t>
      </w:r>
      <w:r>
        <w:br/>
        <w:t xml:space="preserve">    'A': ['B', 'C'],</w:t>
      </w:r>
      <w:r>
        <w:br/>
        <w:t xml:space="preserve">    'B': ['D', 'E'],</w:t>
      </w:r>
      <w:r>
        <w:br/>
        <w:t xml:space="preserve">    'C': ['F'],</w:t>
      </w:r>
      <w:r>
        <w:br/>
        <w:t xml:space="preserve">    'D': [],</w:t>
      </w:r>
      <w:r>
        <w:br/>
        <w:t xml:space="preserve">    'E': ['F'],</w:t>
      </w:r>
      <w:r>
        <w:br/>
        <w:t xml:space="preserve">    'F': []</w:t>
      </w:r>
      <w:r>
        <w:br/>
        <w:t>}</w:t>
      </w:r>
      <w:r>
        <w:br/>
      </w:r>
      <w:r>
        <w:br/>
        <w:t># Run DFS</w:t>
      </w:r>
      <w:r>
        <w:br/>
        <w:t>start_node = 'A'</w:t>
      </w:r>
      <w:r>
        <w:br/>
        <w:t>dfs_result = dfs(graph, start_node)</w:t>
      </w:r>
      <w:r>
        <w:br/>
        <w:t>print("DFS Traversal:", dfs_result)</w:t>
      </w:r>
      <w:r>
        <w:br/>
      </w:r>
    </w:p>
    <w:p w14:paraId="1E9AB65C" w14:textId="77777777" w:rsidR="00B1546F" w:rsidRDefault="00FB3FF2">
      <w:pPr>
        <w:pStyle w:val="Heading2"/>
      </w:pPr>
      <w:r>
        <w:t>Output:</w:t>
      </w:r>
    </w:p>
    <w:p w14:paraId="3052A53D" w14:textId="77777777" w:rsidR="00B1546F" w:rsidRDefault="00FB3FF2">
      <w:r>
        <w:t>DFS Traversal: {'D', 'B', 'E', 'C', 'A', 'F'}</w:t>
      </w:r>
    </w:p>
    <w:sectPr w:rsidR="00B154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584215">
    <w:abstractNumId w:val="8"/>
  </w:num>
  <w:num w:numId="2" w16cid:durableId="721906121">
    <w:abstractNumId w:val="6"/>
  </w:num>
  <w:num w:numId="3" w16cid:durableId="256452029">
    <w:abstractNumId w:val="5"/>
  </w:num>
  <w:num w:numId="4" w16cid:durableId="2002073749">
    <w:abstractNumId w:val="4"/>
  </w:num>
  <w:num w:numId="5" w16cid:durableId="1739547230">
    <w:abstractNumId w:val="7"/>
  </w:num>
  <w:num w:numId="6" w16cid:durableId="1297221792">
    <w:abstractNumId w:val="3"/>
  </w:num>
  <w:num w:numId="7" w16cid:durableId="1154830371">
    <w:abstractNumId w:val="2"/>
  </w:num>
  <w:num w:numId="8" w16cid:durableId="522132517">
    <w:abstractNumId w:val="1"/>
  </w:num>
  <w:num w:numId="9" w16cid:durableId="94477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50FFF"/>
    <w:rsid w:val="00AA1D8D"/>
    <w:rsid w:val="00B1546F"/>
    <w:rsid w:val="00B47730"/>
    <w:rsid w:val="00CB0664"/>
    <w:rsid w:val="00FB3F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8E4743"/>
  <w14:defaultImageDpi w14:val="300"/>
  <w15:docId w15:val="{44291FEA-F4DB-42C5-8EE9-ACE28AB1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2025-06-24T04:27:00Z</dcterms:created>
  <dcterms:modified xsi:type="dcterms:W3CDTF">2025-06-24T04:27:00Z</dcterms:modified>
  <cp:category/>
</cp:coreProperties>
</file>