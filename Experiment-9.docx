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29E4F" w14:textId="77777777" w:rsidR="00187267" w:rsidRDefault="00E5779C">
      <w:pPr>
        <w:pStyle w:val="Title"/>
      </w:pPr>
      <w:r>
        <w:t>Travelling Salesman Problem (Held-Karp Algorithm)</w:t>
      </w:r>
    </w:p>
    <w:p w14:paraId="713FFEDC" w14:textId="77777777" w:rsidR="00187267" w:rsidRDefault="00E5779C">
      <w:pPr>
        <w:pStyle w:val="Heading1"/>
      </w:pPr>
      <w:r>
        <w:t>Python Code</w:t>
      </w:r>
    </w:p>
    <w:p w14:paraId="3F2126AC" w14:textId="77777777" w:rsidR="00187267" w:rsidRDefault="00E5779C">
      <w:r>
        <w:br/>
        <w:t>def tsp_held_karp(graph):</w:t>
      </w:r>
      <w:r>
        <w:br/>
        <w:t xml:space="preserve">    n = len(graph)</w:t>
      </w:r>
      <w:r>
        <w:br/>
        <w:t xml:space="preserve">    memo = {}</w:t>
      </w:r>
      <w:r>
        <w:br/>
      </w:r>
      <w:r>
        <w:br/>
        <w:t xml:space="preserve">    def dp(pos, visited):</w:t>
      </w:r>
      <w:r>
        <w:br/>
        <w:t xml:space="preserve">        if (pos, visited) in memo:</w:t>
      </w:r>
      <w:r>
        <w:br/>
      </w:r>
      <w:r>
        <w:t xml:space="preserve">            return memo[(pos, visited)]</w:t>
      </w:r>
      <w:r>
        <w:br/>
      </w:r>
      <w:r>
        <w:br/>
        <w:t xml:space="preserve">        if visited == (1 &lt;&lt; n) - 1:</w:t>
      </w:r>
      <w:r>
        <w:br/>
        <w:t xml:space="preserve">            return graph[pos][0]  # return to starting point</w:t>
      </w:r>
      <w:r>
        <w:br/>
      </w:r>
      <w:r>
        <w:br/>
        <w:t xml:space="preserve">        min_cost = float('inf')</w:t>
      </w:r>
      <w:r>
        <w:br/>
        <w:t xml:space="preserve">        for city in range(n):</w:t>
      </w:r>
      <w:r>
        <w:br/>
        <w:t xml:space="preserve">            if visited &amp; (1 &lt;&lt; city) == 0:</w:t>
      </w:r>
      <w:r>
        <w:br/>
        <w:t xml:space="preserve">                new_cost = graph[pos][city] + dp(city, visited | (1 &lt;&lt; city))</w:t>
      </w:r>
      <w:r>
        <w:br/>
        <w:t xml:space="preserve">                min_cost = min(min_cost, new_cost)</w:t>
      </w:r>
      <w:r>
        <w:br/>
      </w:r>
      <w:r>
        <w:br/>
        <w:t xml:space="preserve">        memo[(pos, visited)] = min_cost</w:t>
      </w:r>
      <w:r>
        <w:br/>
        <w:t xml:space="preserve">        return min_cost</w:t>
      </w:r>
      <w:r>
        <w:br/>
      </w:r>
      <w:r>
        <w:br/>
        <w:t xml:space="preserve">    return dp(0, 1 &lt;&lt; 0)</w:t>
      </w:r>
      <w:r>
        <w:br/>
      </w:r>
      <w:r>
        <w:br/>
      </w:r>
      <w:r>
        <w:br/>
        <w:t># Sample distance matrix (symmetric TSP)</w:t>
      </w:r>
      <w:r>
        <w:br/>
        <w:t>graph</w:t>
      </w:r>
      <w:r>
        <w:t xml:space="preserve"> = [</w:t>
      </w:r>
      <w:r>
        <w:br/>
        <w:t xml:space="preserve">    [0, 10, 15, 20],</w:t>
      </w:r>
      <w:r>
        <w:br/>
        <w:t xml:space="preserve">    [10, 0, 35, 25],</w:t>
      </w:r>
      <w:r>
        <w:br/>
        <w:t xml:space="preserve">    [15, 35, 0, 30],</w:t>
      </w:r>
      <w:r>
        <w:br/>
        <w:t xml:space="preserve">    [20, 25, 30, 0]</w:t>
      </w:r>
      <w:r>
        <w:br/>
        <w:t>]</w:t>
      </w:r>
      <w:r>
        <w:br/>
      </w:r>
      <w:r>
        <w:br/>
        <w:t># Run the algorithm</w:t>
      </w:r>
      <w:r>
        <w:br/>
        <w:t>min_cost = tsp_held_karp(graph)</w:t>
      </w:r>
      <w:r>
        <w:br/>
      </w:r>
      <w:r>
        <w:br/>
        <w:t># Output</w:t>
      </w:r>
      <w:r>
        <w:br/>
      </w:r>
      <w:r>
        <w:lastRenderedPageBreak/>
        <w:t>print("Minimum cost to visit all cities and return to the starting point:", min_cost)</w:t>
      </w:r>
      <w:r>
        <w:br/>
      </w:r>
    </w:p>
    <w:p w14:paraId="75D56BEC" w14:textId="77777777" w:rsidR="00187267" w:rsidRDefault="00E5779C">
      <w:pPr>
        <w:pStyle w:val="Heading1"/>
      </w:pPr>
      <w:r>
        <w:t>Output</w:t>
      </w:r>
    </w:p>
    <w:p w14:paraId="179A3BF7" w14:textId="77777777" w:rsidR="00187267" w:rsidRDefault="00E5779C">
      <w:r>
        <w:t>Minimum cost to visit all cities and return to the starting point: 80</w:t>
      </w:r>
    </w:p>
    <w:sectPr w:rsidR="00187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121396">
    <w:abstractNumId w:val="8"/>
  </w:num>
  <w:num w:numId="2" w16cid:durableId="1183517240">
    <w:abstractNumId w:val="6"/>
  </w:num>
  <w:num w:numId="3" w16cid:durableId="629894861">
    <w:abstractNumId w:val="5"/>
  </w:num>
  <w:num w:numId="4" w16cid:durableId="655769246">
    <w:abstractNumId w:val="4"/>
  </w:num>
  <w:num w:numId="5" w16cid:durableId="1420253126">
    <w:abstractNumId w:val="7"/>
  </w:num>
  <w:num w:numId="6" w16cid:durableId="233009665">
    <w:abstractNumId w:val="3"/>
  </w:num>
  <w:num w:numId="7" w16cid:durableId="99571947">
    <w:abstractNumId w:val="2"/>
  </w:num>
  <w:num w:numId="8" w16cid:durableId="738474">
    <w:abstractNumId w:val="1"/>
  </w:num>
  <w:num w:numId="9" w16cid:durableId="86324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3F3"/>
    <w:rsid w:val="0015074B"/>
    <w:rsid w:val="00187267"/>
    <w:rsid w:val="0029639D"/>
    <w:rsid w:val="00326F90"/>
    <w:rsid w:val="00AA1D8D"/>
    <w:rsid w:val="00B47730"/>
    <w:rsid w:val="00CB0664"/>
    <w:rsid w:val="00E577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24F3F"/>
  <w14:defaultImageDpi w14:val="300"/>
  <w15:docId w15:val="{630E2B1E-4260-4B27-A486-2947BF5A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2025-07-01T04:19:00Z</dcterms:created>
  <dcterms:modified xsi:type="dcterms:W3CDTF">2025-07-01T04:19:00Z</dcterms:modified>
  <cp:category/>
</cp:coreProperties>
</file>